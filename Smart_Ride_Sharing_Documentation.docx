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249" w:rsidRDefault="00E1569E">
      <w:pPr>
        <w:pStyle w:val="Title"/>
      </w:pPr>
      <w:r>
        <w:t>Smart Ride-Sharing System</w:t>
      </w:r>
    </w:p>
    <w:p w:rsidR="00302249" w:rsidRDefault="00E1569E">
      <w:pPr>
        <w:pStyle w:val="Heading1"/>
      </w:pPr>
      <w:r>
        <w:t>Documentation</w:t>
      </w:r>
    </w:p>
    <w:p w:rsidR="00302249" w:rsidRDefault="00E1569E">
      <w:r>
        <w:t>This document explains the design decisions, class structures, and how to run the Smart Ride-Sharing System application.</w:t>
      </w:r>
    </w:p>
    <w:p w:rsidR="00302249" w:rsidRDefault="00E1569E">
      <w:pPr>
        <w:pStyle w:val="Heading2"/>
      </w:pPr>
      <w:r>
        <w:t>Design Decisions</w:t>
      </w:r>
    </w:p>
    <w:p w:rsidR="00302249" w:rsidRDefault="00E1569E">
      <w:r>
        <w:t xml:space="preserve">The application uses object-oriented principles to create an efficient </w:t>
      </w:r>
      <w:r>
        <w:t>ride-sharing system. Key classes include Rider, Driver, and Ride, representing real-world entities. The Rider class has methods for requesting rides, and the Ride class manages the details of each ride, such as calculating distance and estimated time. Driv</w:t>
      </w:r>
      <w:r>
        <w:t>ers can be assigned to rides based on their availability. Randomized traffic factors are used to simulate real-world variations in estimated time of arrival.</w:t>
      </w:r>
    </w:p>
    <w:p w:rsidR="00302249" w:rsidRDefault="00E1569E">
      <w:pPr>
        <w:pStyle w:val="Heading2"/>
      </w:pPr>
      <w:r>
        <w:t>Class Structures</w:t>
      </w:r>
    </w:p>
    <w:p w:rsidR="00302249" w:rsidRDefault="00E1569E">
      <w:pPr>
        <w:pStyle w:val="Heading3"/>
      </w:pPr>
      <w:r>
        <w:t>Ride Class</w:t>
      </w:r>
    </w:p>
    <w:p w:rsidR="00302249" w:rsidRDefault="00E1569E">
      <w:r>
        <w:t>The Ride class holds the rider and assigned driver, calculating the di</w:t>
      </w:r>
      <w:r>
        <w:t>stance between the rider's current location and destination using the Haversine formula. The class also estimates the time based on distance and random traffic factors.</w:t>
      </w:r>
    </w:p>
    <w:p w:rsidR="00302249" w:rsidRDefault="00E1569E">
      <w:pPr>
        <w:pStyle w:val="Heading3"/>
      </w:pPr>
      <w:r>
        <w:t>Rider Class</w:t>
      </w:r>
    </w:p>
    <w:p w:rsidR="00302249" w:rsidRDefault="00E1569E">
      <w:r>
        <w:t>The Rider class contains details about the rider such as their name and cur</w:t>
      </w:r>
      <w:r>
        <w:t>rent/destination locations. It has a requestRide() method to search for available drivers and create a Ride instance when a driver is assigned.</w:t>
      </w:r>
    </w:p>
    <w:p w:rsidR="00302249" w:rsidRDefault="00E1569E">
      <w:pPr>
        <w:pStyle w:val="Heading2"/>
      </w:pPr>
      <w:r>
        <w:t>How to Run the Application</w:t>
      </w:r>
    </w:p>
    <w:p w:rsidR="00302249" w:rsidRDefault="00E1569E">
      <w:r>
        <w:t>1. Open the Android Studio project.</w:t>
      </w:r>
      <w:r>
        <w:br/>
        <w:t>2. Build and run the project on an emulator or ph</w:t>
      </w:r>
      <w:r>
        <w:t>ysical device.</w:t>
      </w:r>
      <w:r>
        <w:br/>
        <w:t>3. Use the buttons in the UI (activity_main.xml) to add drivers, request rides, and display information.</w:t>
      </w:r>
      <w:r>
        <w:br/>
        <w:t>The output will be shown in the output text view.</w:t>
      </w:r>
    </w:p>
    <w:p w:rsidR="00302249" w:rsidRDefault="00E1569E">
      <w:pPr>
        <w:pStyle w:val="Heading2"/>
      </w:pPr>
      <w:r>
        <w:t>Example Input/Output</w:t>
      </w:r>
    </w:p>
    <w:p w:rsidR="00E1569E" w:rsidRDefault="00E1569E" w:rsidP="00E1569E">
      <w:pPr>
        <w:pStyle w:val="ListParagraph"/>
        <w:numPr>
          <w:ilvl w:val="0"/>
          <w:numId w:val="10"/>
        </w:numPr>
        <w:rPr>
          <w:noProof/>
        </w:rPr>
      </w:pPr>
      <w:r>
        <w:t>Input: Rider requests a ride</w:t>
      </w:r>
    </w:p>
    <w:p w:rsidR="00E1569E" w:rsidRDefault="00E1569E" w:rsidP="00E1569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9048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).png"/>
                    <pic:cNvPicPr/>
                  </pic:nvPicPr>
                  <pic:blipFill rotWithShape="1">
                    <a:blip r:embed="rId6"/>
                    <a:srcRect l="70660" t="39831" r="12847" b="35159"/>
                    <a:stretch/>
                  </pic:blipFill>
                  <pic:spPr bwMode="auto">
                    <a:xfrm>
                      <a:off x="0" y="0"/>
                      <a:ext cx="9048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0F9" w:rsidRDefault="00E040F9" w:rsidP="00E040F9">
      <w:pPr>
        <w:pStyle w:val="ListParagraph"/>
      </w:pPr>
    </w:p>
    <w:p w:rsidR="00E1569E" w:rsidRDefault="00E1569E" w:rsidP="00E040F9">
      <w:pPr>
        <w:pStyle w:val="ListParagraph"/>
      </w:pPr>
    </w:p>
    <w:p w:rsidR="00E1569E" w:rsidRDefault="00E1569E" w:rsidP="00E040F9">
      <w:pPr>
        <w:pStyle w:val="ListParagraph"/>
      </w:pPr>
      <w:bookmarkStart w:id="0" w:name="_GoBack"/>
      <w:bookmarkEnd w:id="0"/>
    </w:p>
    <w:p w:rsidR="00E040F9" w:rsidRDefault="00E1569E" w:rsidP="00E040F9">
      <w:pPr>
        <w:pStyle w:val="ListParagraph"/>
        <w:numPr>
          <w:ilvl w:val="0"/>
          <w:numId w:val="10"/>
        </w:numPr>
      </w:pPr>
      <w:r>
        <w:lastRenderedPageBreak/>
        <w:t xml:space="preserve">Output: </w:t>
      </w:r>
      <w:r w:rsidR="00E040F9">
        <w:t>No ride available, all drivers are busy.</w:t>
      </w:r>
    </w:p>
    <w:p w:rsidR="00E1569E" w:rsidRDefault="00E1569E" w:rsidP="00E040F9">
      <w:pPr>
        <w:pStyle w:val="ListParagraph"/>
        <w:rPr>
          <w:noProof/>
        </w:rPr>
      </w:pPr>
    </w:p>
    <w:p w:rsidR="00E040F9" w:rsidRDefault="00E1569E" w:rsidP="00E1569E">
      <w:pPr>
        <w:pStyle w:val="ListParagraph"/>
        <w:jc w:val="center"/>
      </w:pPr>
      <w:r>
        <w:rPr>
          <w:noProof/>
        </w:rPr>
        <w:drawing>
          <wp:inline distT="0" distB="0" distL="0" distR="0" wp14:anchorId="1B90CC82" wp14:editId="6FEF2CD2">
            <wp:extent cx="10477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618" t="20688" r="11285" b="13235"/>
                    <a:stretch/>
                  </pic:blipFill>
                  <pic:spPr bwMode="auto">
                    <a:xfrm>
                      <a:off x="0" y="0"/>
                      <a:ext cx="10477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0F9" w:rsidRDefault="00E040F9" w:rsidP="00E040F9">
      <w:pPr>
        <w:pStyle w:val="ListParagraph"/>
      </w:pPr>
    </w:p>
    <w:p w:rsidR="00E040F9" w:rsidRDefault="00E1569E" w:rsidP="00E040F9">
      <w:pPr>
        <w:pStyle w:val="ListParagraph"/>
        <w:numPr>
          <w:ilvl w:val="0"/>
          <w:numId w:val="10"/>
        </w:numPr>
      </w:pPr>
      <w:r>
        <w:t xml:space="preserve">Output: </w:t>
      </w:r>
      <w:r w:rsidR="00E040F9">
        <w:t>Ride created, driver assigned to the rider.</w:t>
      </w:r>
      <w:r w:rsidR="00E040F9" w:rsidRPr="00E040F9">
        <w:rPr>
          <w:noProof/>
        </w:rPr>
        <w:t xml:space="preserve"> </w:t>
      </w:r>
    </w:p>
    <w:p w:rsidR="00E040F9" w:rsidRDefault="00E040F9" w:rsidP="00E040F9">
      <w:pPr>
        <w:pStyle w:val="ListParagraph"/>
      </w:pPr>
    </w:p>
    <w:p w:rsidR="00302249" w:rsidRDefault="00E040F9" w:rsidP="00E1569E">
      <w:pPr>
        <w:pStyle w:val="ListParagraph"/>
        <w:jc w:val="center"/>
      </w:pPr>
      <w:r>
        <w:rPr>
          <w:noProof/>
        </w:rPr>
        <w:drawing>
          <wp:inline distT="0" distB="0" distL="0" distR="0" wp14:anchorId="4FD9B063" wp14:editId="6D50A4BF">
            <wp:extent cx="10191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 rotWithShape="1">
                    <a:blip r:embed="rId8"/>
                    <a:srcRect l="69618" t="21613" r="11806" b="13236"/>
                    <a:stretch/>
                  </pic:blipFill>
                  <pic:spPr bwMode="auto">
                    <a:xfrm>
                      <a:off x="0" y="0"/>
                      <a:ext cx="101917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249" w:rsidRDefault="00E1569E">
      <w:pPr>
        <w:pStyle w:val="Heading1"/>
      </w:pPr>
      <w:r>
        <w:t>Unit Tests</w:t>
      </w:r>
    </w:p>
    <w:p w:rsidR="00302249" w:rsidRDefault="00E1569E">
      <w:pPr>
        <w:pStyle w:val="Heading2"/>
      </w:pPr>
      <w:r>
        <w:t>D</w:t>
      </w:r>
      <w:r>
        <w:t>istance Calculation Test</w:t>
      </w:r>
    </w:p>
    <w:p w:rsidR="00302249" w:rsidRDefault="00E1569E">
      <w:r>
        <w:t>Test whether the calculateDistance() method in the Ride class accurately calculates the distanc</w:t>
      </w:r>
      <w:r>
        <w:t>e between two coordinates using the Haversine formula.</w:t>
      </w:r>
    </w:p>
    <w:p w:rsidR="00302249" w:rsidRDefault="00E1569E">
      <w:pPr>
        <w:pStyle w:val="Heading2"/>
      </w:pPr>
      <w:r>
        <w:t>Ride Assignment Test</w:t>
      </w:r>
    </w:p>
    <w:p w:rsidR="00302249" w:rsidRDefault="00E1569E">
      <w:r>
        <w:t>Test whether the requestRide() method in the Rider class correctly assigns an available driver to the rider or returns null when no drivers are available.</w:t>
      </w:r>
    </w:p>
    <w:sectPr w:rsidR="00302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88608E"/>
    <w:multiLevelType w:val="hybridMultilevel"/>
    <w:tmpl w:val="40A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249"/>
    <w:rsid w:val="00326F90"/>
    <w:rsid w:val="00AA1D8D"/>
    <w:rsid w:val="00B47730"/>
    <w:rsid w:val="00CB0664"/>
    <w:rsid w:val="00E040F9"/>
    <w:rsid w:val="00E156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53D9D"/>
  <w14:defaultImageDpi w14:val="300"/>
  <w15:docId w15:val="{FE70D513-12F8-4BE4-83AD-71689D5E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51148-0505-4B40-A7BA-7B51FA23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2024-10-23T18:38:00Z</dcterms:modified>
  <cp:category/>
</cp:coreProperties>
</file>